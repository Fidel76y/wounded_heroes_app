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4136" w14:textId="77777777" w:rsidR="00CF4D04" w:rsidRPr="00843CB0" w:rsidRDefault="00000000" w:rsidP="00843CB0">
      <w:pPr>
        <w:pStyle w:val="Heading1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Proposal for Fitness App / Web Platform</w:t>
      </w:r>
    </w:p>
    <w:p w14:paraId="1D977475" w14:textId="70C4FB98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 xml:space="preserve">Prepared for: </w:t>
      </w:r>
      <w:r w:rsidR="00843CB0" w:rsidRPr="00843CB0">
        <w:rPr>
          <w:rFonts w:ascii="Times New Roman" w:hAnsi="Times New Roman" w:cs="Times New Roman"/>
        </w:rPr>
        <w:t>Mike</w:t>
      </w:r>
    </w:p>
    <w:p w14:paraId="565B7D0D" w14:textId="3609F66F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 xml:space="preserve">Prepared by: </w:t>
      </w:r>
      <w:proofErr w:type="spellStart"/>
      <w:r w:rsidR="00843CB0" w:rsidRPr="00843CB0">
        <w:rPr>
          <w:rFonts w:ascii="Times New Roman" w:hAnsi="Times New Roman" w:cs="Times New Roman"/>
        </w:rPr>
        <w:t>Guantai</w:t>
      </w:r>
      <w:proofErr w:type="spellEnd"/>
    </w:p>
    <w:p w14:paraId="0ED93FAE" w14:textId="4CA8D29B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 xml:space="preserve">Date: </w:t>
      </w:r>
      <w:r w:rsidR="00843CB0" w:rsidRPr="00843CB0">
        <w:rPr>
          <w:rFonts w:ascii="Times New Roman" w:hAnsi="Times New Roman" w:cs="Times New Roman"/>
        </w:rPr>
        <w:t>8/19/2025</w:t>
      </w:r>
    </w:p>
    <w:p w14:paraId="3F6CB587" w14:textId="77777777" w:rsidR="00CF4D04" w:rsidRPr="00843CB0" w:rsidRDefault="00000000" w:rsidP="00843CB0">
      <w:pPr>
        <w:pStyle w:val="Heading2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1. Project Overview</w:t>
      </w:r>
    </w:p>
    <w:p w14:paraId="487CC22D" w14:textId="77777777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The goal of this project is to design and develop a personalized fitness platform (mobile app or web-based, depending on preference) that allows trainers to connect with clients, offer customized fitness plans, track progress, and build an engaging fitness community. This app will serve as both a client management tool and a marketing channel, enabling you to attract and retain more clients nationwide.</w:t>
      </w:r>
    </w:p>
    <w:p w14:paraId="753212C8" w14:textId="77777777" w:rsidR="00CF4D04" w:rsidRPr="00843CB0" w:rsidRDefault="00000000" w:rsidP="00843CB0">
      <w:pPr>
        <w:pStyle w:val="Heading2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2. Key Features</w:t>
      </w:r>
    </w:p>
    <w:p w14:paraId="1D078C14" w14:textId="77777777" w:rsidR="00CF4D04" w:rsidRPr="00843CB0" w:rsidRDefault="00000000" w:rsidP="00843CB0">
      <w:pPr>
        <w:pStyle w:val="Heading3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Personalized Training &amp; Progress</w:t>
      </w:r>
    </w:p>
    <w:p w14:paraId="0D024488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Tailored workout plans (weight loss, strength, endurance)</w:t>
      </w:r>
    </w:p>
    <w:p w14:paraId="3EECD5C5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Adaptive workouts that adjust automatically as clients progress</w:t>
      </w:r>
    </w:p>
    <w:p w14:paraId="2C13F4F7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Video workout library with demonstrations, categorized by level, equipment, or muscle group</w:t>
      </w:r>
    </w:p>
    <w:p w14:paraId="1A5922D9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Advanced 3D exercise models for better form understanding</w:t>
      </w:r>
    </w:p>
    <w:p w14:paraId="459593D6" w14:textId="43C5E7C4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Strength progression charts (squat, bench press, etc.)</w:t>
      </w:r>
    </w:p>
    <w:p w14:paraId="165557E7" w14:textId="77777777" w:rsidR="00CF4D04" w:rsidRPr="00843CB0" w:rsidRDefault="00000000" w:rsidP="00843CB0">
      <w:pPr>
        <w:pStyle w:val="Heading3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Meal &amp; Nutrition Tracking</w:t>
      </w:r>
    </w:p>
    <w:p w14:paraId="025F8493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Custom meal plans and healthy recipes</w:t>
      </w:r>
    </w:p>
    <w:p w14:paraId="783B91D9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Grocery list generation</w:t>
      </w:r>
    </w:p>
    <w:p w14:paraId="378EBC90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Barcode scanner for quick food logging</w:t>
      </w:r>
    </w:p>
    <w:p w14:paraId="631A069E" w14:textId="4BF95716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Nutrition tracking dashboard to monitor daily intake</w:t>
      </w:r>
    </w:p>
    <w:p w14:paraId="787CC319" w14:textId="77777777" w:rsidR="00CF4D04" w:rsidRPr="00843CB0" w:rsidRDefault="00000000" w:rsidP="00843CB0">
      <w:pPr>
        <w:pStyle w:val="Heading3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Progress Tracking &amp; Motivation</w:t>
      </w:r>
    </w:p>
    <w:p w14:paraId="222E8C34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Dashboard with weight, body measurements, before/after photos</w:t>
      </w:r>
    </w:p>
    <w:p w14:paraId="187B2452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lastRenderedPageBreak/>
        <w:t>- Progress charts and milestone tracking</w:t>
      </w:r>
    </w:p>
    <w:p w14:paraId="65557EE8" w14:textId="29220088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Social sharing for achievements (to attract more clients)</w:t>
      </w:r>
    </w:p>
    <w:p w14:paraId="1BF2689E" w14:textId="77777777" w:rsidR="00CF4D04" w:rsidRPr="00843CB0" w:rsidRDefault="00000000" w:rsidP="00843CB0">
      <w:pPr>
        <w:pStyle w:val="Heading3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Trainer–Client Communication</w:t>
      </w:r>
    </w:p>
    <w:p w14:paraId="6E93BDC8" w14:textId="1257B87E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In-app chat</w:t>
      </w:r>
      <w:r w:rsidR="00EB793B">
        <w:rPr>
          <w:rFonts w:ascii="Times New Roman" w:hAnsi="Times New Roman" w:cs="Times New Roman"/>
        </w:rPr>
        <w:t xml:space="preserve">, </w:t>
      </w:r>
    </w:p>
    <w:p w14:paraId="606B5782" w14:textId="282A01CC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Progress check-ins and trainer feedback loops</w:t>
      </w:r>
    </w:p>
    <w:p w14:paraId="3DA4432D" w14:textId="650DE086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Community forum/group for clients to share progress and motivate each other</w:t>
      </w:r>
    </w:p>
    <w:p w14:paraId="61B1DDA7" w14:textId="77777777" w:rsidR="00CF4D04" w:rsidRPr="00843CB0" w:rsidRDefault="00000000" w:rsidP="00843CB0">
      <w:pPr>
        <w:pStyle w:val="Heading3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Marketing &amp; Engagement</w:t>
      </w:r>
    </w:p>
    <w:p w14:paraId="0CEF3202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Live session streaming with recap options</w:t>
      </w:r>
    </w:p>
    <w:p w14:paraId="79531854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Community features to create a “fitness family” and boost engagement</w:t>
      </w:r>
    </w:p>
    <w:p w14:paraId="7F91345E" w14:textId="6BB0D11C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Nationwide reach with remote training options</w:t>
      </w:r>
    </w:p>
    <w:p w14:paraId="0092FF26" w14:textId="77777777" w:rsidR="00CF4D04" w:rsidRPr="00843CB0" w:rsidRDefault="00000000" w:rsidP="00843CB0">
      <w:pPr>
        <w:pStyle w:val="Heading2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3. Benefits for You</w:t>
      </w:r>
    </w:p>
    <w:p w14:paraId="39B3AF2D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More client acquisition and retention through a professional platform</w:t>
      </w:r>
    </w:p>
    <w:p w14:paraId="78B7A460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Stronger branding and visibility compared to traditional trainers</w:t>
      </w:r>
    </w:p>
    <w:p w14:paraId="402D2495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Scalable system that grows with your client base</w:t>
      </w:r>
    </w:p>
    <w:p w14:paraId="2253182B" w14:textId="3A328BE2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Increased client motivation, leading to better results (and more referrals)</w:t>
      </w:r>
    </w:p>
    <w:p w14:paraId="68D2E869" w14:textId="77777777" w:rsidR="00CF4D04" w:rsidRPr="00843CB0" w:rsidRDefault="00000000" w:rsidP="00843CB0">
      <w:pPr>
        <w:pStyle w:val="Heading2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4. Development Process</w:t>
      </w:r>
    </w:p>
    <w:p w14:paraId="5695D4A1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1. Discovery &amp; Agreement – Understand goals, finalize features, agree on cost &amp; timeline.</w:t>
      </w:r>
    </w:p>
    <w:p w14:paraId="793A4FF0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2. Planning &amp; Design – Wireframes, user flows, and UI/UX design for approval.</w:t>
      </w:r>
    </w:p>
    <w:p w14:paraId="45946FBF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3. Development – Build the app in phases with regular demos.</w:t>
      </w:r>
    </w:p>
    <w:p w14:paraId="453CFBE2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4. Testing – Ensure performance, security, and smooth experience.</w:t>
      </w:r>
    </w:p>
    <w:p w14:paraId="370B0167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5. Delivery &amp; Launch – Deploy app/web and hand over documentation.</w:t>
      </w:r>
    </w:p>
    <w:p w14:paraId="7E2AF1B9" w14:textId="1426FED6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6. Support &amp; Updates – Initial support post-launch, with options for ongoing maintenance.</w:t>
      </w:r>
    </w:p>
    <w:p w14:paraId="50884C2E" w14:textId="77777777" w:rsidR="00CF4D04" w:rsidRPr="00843CB0" w:rsidRDefault="00000000" w:rsidP="00843CB0">
      <w:pPr>
        <w:pStyle w:val="Heading2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5. Deliverables</w:t>
      </w:r>
    </w:p>
    <w:p w14:paraId="39432922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Fully functional app (mobile/web)</w:t>
      </w:r>
    </w:p>
    <w:p w14:paraId="211D4CB0" w14:textId="77777777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lastRenderedPageBreak/>
        <w:t>- Source code &amp; deployment guide</w:t>
      </w:r>
    </w:p>
    <w:p w14:paraId="7D7E4C7A" w14:textId="14627B35" w:rsidR="00843CB0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Admin &amp; user manuals</w:t>
      </w:r>
    </w:p>
    <w:p w14:paraId="17DF51DC" w14:textId="3A8E3B1B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- Initial support after launch</w:t>
      </w:r>
    </w:p>
    <w:p w14:paraId="6D5433E5" w14:textId="77777777" w:rsidR="00CF4D04" w:rsidRPr="00843CB0" w:rsidRDefault="00000000" w:rsidP="00843CB0">
      <w:pPr>
        <w:pStyle w:val="Heading2"/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6. Timeline &amp; Investment</w:t>
      </w:r>
    </w:p>
    <w:p w14:paraId="73180691" w14:textId="77777777" w:rsidR="00EB793B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>Estimated Timeline: 8–12 weeks</w:t>
      </w:r>
      <w:r w:rsidR="00EB793B">
        <w:rPr>
          <w:rFonts w:ascii="Times New Roman" w:hAnsi="Times New Roman" w:cs="Times New Roman"/>
        </w:rPr>
        <w:t>.</w:t>
      </w:r>
    </w:p>
    <w:p w14:paraId="0BEAD0E9" w14:textId="7CEB89F2" w:rsidR="00CF4D04" w:rsidRPr="00843CB0" w:rsidRDefault="00000000" w:rsidP="00843CB0">
      <w:pPr>
        <w:spacing w:line="360" w:lineRule="auto"/>
        <w:ind w:hanging="720"/>
        <w:jc w:val="both"/>
        <w:rPr>
          <w:rFonts w:ascii="Times New Roman" w:hAnsi="Times New Roman" w:cs="Times New Roman"/>
        </w:rPr>
      </w:pPr>
      <w:r w:rsidRPr="00843CB0">
        <w:rPr>
          <w:rFonts w:ascii="Times New Roman" w:hAnsi="Times New Roman" w:cs="Times New Roman"/>
        </w:rPr>
        <w:t xml:space="preserve"> With this platform, you won’t just train clients—you’ll build a digital fitness community, scale your business, and stand out in the market.</w:t>
      </w:r>
    </w:p>
    <w:sectPr w:rsidR="00CF4D04" w:rsidRPr="00843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510186">
    <w:abstractNumId w:val="8"/>
  </w:num>
  <w:num w:numId="2" w16cid:durableId="377582896">
    <w:abstractNumId w:val="6"/>
  </w:num>
  <w:num w:numId="3" w16cid:durableId="1528788002">
    <w:abstractNumId w:val="5"/>
  </w:num>
  <w:num w:numId="4" w16cid:durableId="637882162">
    <w:abstractNumId w:val="4"/>
  </w:num>
  <w:num w:numId="5" w16cid:durableId="166210299">
    <w:abstractNumId w:val="7"/>
  </w:num>
  <w:num w:numId="6" w16cid:durableId="409428222">
    <w:abstractNumId w:val="3"/>
  </w:num>
  <w:num w:numId="7" w16cid:durableId="418644297">
    <w:abstractNumId w:val="2"/>
  </w:num>
  <w:num w:numId="8" w16cid:durableId="1941721084">
    <w:abstractNumId w:val="1"/>
  </w:num>
  <w:num w:numId="9" w16cid:durableId="150543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3CB0"/>
    <w:rsid w:val="00AA1D8D"/>
    <w:rsid w:val="00B47730"/>
    <w:rsid w:val="00CB0664"/>
    <w:rsid w:val="00CF4D04"/>
    <w:rsid w:val="00EB793B"/>
    <w:rsid w:val="00F63E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A9A6A"/>
  <w14:defaultImageDpi w14:val="300"/>
  <w15:docId w15:val="{EDA54696-CE0C-40CD-8CAD-A61F4A6D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411</Words>
  <Characters>2340</Characters>
  <Application>Microsoft Office Word</Application>
  <DocSecurity>0</DocSecurity>
  <Lines>54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2025-09-19T08:50:00Z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35e71c1e-d76e-4a01-836f-df7835dbdaf9</vt:lpwstr>
  </property>
</Properties>
</file>